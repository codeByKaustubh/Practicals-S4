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A6E2" w14:textId="77777777" w:rsidR="000A627D" w:rsidRDefault="00000000">
      <w:pPr>
        <w:pStyle w:val="BodyText"/>
      </w:pPr>
      <w:r>
        <w:t>JavaScript implementation of MongoDB data models:</w:t>
      </w:r>
    </w:p>
    <w:p w14:paraId="2DF01BD2" w14:textId="77777777" w:rsidR="000A627D" w:rsidRDefault="000A627D">
      <w:pPr>
        <w:sectPr w:rsidR="000A627D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6F681A75" w14:textId="77777777" w:rsidR="000A627D" w:rsidRDefault="00000000">
      <w:pPr>
        <w:pStyle w:val="BodyText"/>
      </w:pPr>
      <w:r>
        <w:rPr>
          <w:rStyle w:val="Strong"/>
        </w:rPr>
        <w:t>1. Project Setup</w:t>
      </w:r>
    </w:p>
    <w:p w14:paraId="07CBEC2D" w14:textId="77777777" w:rsidR="000A627D" w:rsidRDefault="00000000">
      <w:pPr>
        <w:pStyle w:val="BodyText"/>
        <w:numPr>
          <w:ilvl w:val="0"/>
          <w:numId w:val="1"/>
        </w:numPr>
        <w:spacing w:after="0"/>
      </w:pPr>
      <w:r>
        <w:rPr>
          <w:rStyle w:val="Strong"/>
        </w:rPr>
        <w:t>Install MongoDB:</w:t>
      </w:r>
      <w:r>
        <w:t xml:space="preserve"> Follow the instructions on the official website. </w:t>
      </w:r>
    </w:p>
    <w:p w14:paraId="35301C97" w14:textId="77777777" w:rsidR="000A627D" w:rsidRDefault="00000000">
      <w:pPr>
        <w:pStyle w:val="BodyText"/>
        <w:numPr>
          <w:ilvl w:val="0"/>
          <w:numId w:val="1"/>
        </w:numPr>
        <w:spacing w:after="0"/>
      </w:pPr>
      <w:r>
        <w:rPr>
          <w:rStyle w:val="Strong"/>
        </w:rPr>
        <w:t xml:space="preserve">Install Node.js and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>:</w:t>
      </w:r>
      <w:r>
        <w:t xml:space="preserve"> Download and install Node.js from the official website. This includes </w:t>
      </w:r>
      <w:proofErr w:type="spellStart"/>
      <w:r>
        <w:t>npm</w:t>
      </w:r>
      <w:proofErr w:type="spellEnd"/>
      <w:r>
        <w:t xml:space="preserve"> (Node Package Manager). </w:t>
      </w:r>
    </w:p>
    <w:p w14:paraId="11C5A713" w14:textId="77777777" w:rsidR="000A627D" w:rsidRDefault="00000000">
      <w:pPr>
        <w:pStyle w:val="BodyText"/>
        <w:numPr>
          <w:ilvl w:val="0"/>
          <w:numId w:val="1"/>
        </w:numPr>
        <w:spacing w:after="0"/>
      </w:pPr>
      <w:r>
        <w:rPr>
          <w:rStyle w:val="Strong"/>
        </w:rPr>
        <w:t>Create a Project Directory:</w:t>
      </w:r>
      <w:r>
        <w:t xml:space="preserve"> Make a new directory for your project. </w:t>
      </w:r>
    </w:p>
    <w:p w14:paraId="66A72BB0" w14:textId="77777777" w:rsidR="000A627D" w:rsidRDefault="00000000">
      <w:pPr>
        <w:pStyle w:val="BodyText"/>
        <w:numPr>
          <w:ilvl w:val="0"/>
          <w:numId w:val="1"/>
        </w:numPr>
        <w:spacing w:after="0"/>
      </w:pPr>
      <w:r>
        <w:rPr>
          <w:rStyle w:val="Strong"/>
        </w:rPr>
        <w:t xml:space="preserve">Initialize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>:</w:t>
      </w:r>
      <w:r>
        <w:t xml:space="preserve"> In your project directory, run </w:t>
      </w:r>
      <w:proofErr w:type="spellStart"/>
      <w:r>
        <w:rPr>
          <w:rStyle w:val="SourceText"/>
          <w:color w:val="2A6099"/>
        </w:rPr>
        <w:t>npm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init</w:t>
      </w:r>
      <w:proofErr w:type="spellEnd"/>
      <w:r>
        <w:rPr>
          <w:rStyle w:val="SourceText"/>
          <w:color w:val="2A6099"/>
        </w:rPr>
        <w:t xml:space="preserve"> -y</w:t>
      </w:r>
      <w:r>
        <w:t xml:space="preserve"> to create a </w:t>
      </w:r>
      <w:proofErr w:type="spellStart"/>
      <w:r>
        <w:rPr>
          <w:rStyle w:val="SourceText"/>
          <w:color w:val="2A6099"/>
        </w:rPr>
        <w:t>package.json</w:t>
      </w:r>
      <w:proofErr w:type="spellEnd"/>
      <w:r>
        <w:rPr>
          <w:color w:val="2A6099"/>
        </w:rPr>
        <w:t xml:space="preserve"> </w:t>
      </w:r>
      <w:r>
        <w:t xml:space="preserve">file. </w:t>
      </w:r>
    </w:p>
    <w:p w14:paraId="3643EA16" w14:textId="77777777" w:rsidR="000A627D" w:rsidRDefault="00000000">
      <w:pPr>
        <w:pStyle w:val="BodyText"/>
        <w:numPr>
          <w:ilvl w:val="0"/>
          <w:numId w:val="1"/>
        </w:numPr>
      </w:pPr>
      <w:r>
        <w:rPr>
          <w:rStyle w:val="Strong"/>
        </w:rPr>
        <w:t>Install MongoDB Driver:</w:t>
      </w:r>
      <w:r>
        <w:t xml:space="preserve"> Install the MongoDB driver for Node.js: </w:t>
      </w:r>
      <w:proofErr w:type="spellStart"/>
      <w:r>
        <w:rPr>
          <w:rStyle w:val="SourceText"/>
          <w:color w:val="2A6099"/>
        </w:rPr>
        <w:t>npm</w:t>
      </w:r>
      <w:proofErr w:type="spellEnd"/>
      <w:r>
        <w:rPr>
          <w:rStyle w:val="SourceText"/>
          <w:color w:val="2A6099"/>
        </w:rPr>
        <w:t xml:space="preserve"> install </w:t>
      </w:r>
      <w:proofErr w:type="spellStart"/>
      <w:r>
        <w:rPr>
          <w:rStyle w:val="SourceText"/>
          <w:color w:val="2A6099"/>
        </w:rPr>
        <w:t>mongodb</w:t>
      </w:r>
      <w:proofErr w:type="spellEnd"/>
      <w:r>
        <w:rPr>
          <w:color w:val="2A6099"/>
        </w:rPr>
        <w:t xml:space="preserve"> </w:t>
      </w:r>
    </w:p>
    <w:p w14:paraId="66781E17" w14:textId="77777777" w:rsidR="000A627D" w:rsidRDefault="00000000">
      <w:pPr>
        <w:pStyle w:val="BodyText"/>
      </w:pPr>
      <w:r>
        <w:rPr>
          <w:rStyle w:val="Strong"/>
        </w:rPr>
        <w:t>2. Define Data Models (using JavaScript objects)</w:t>
      </w:r>
    </w:p>
    <w:p w14:paraId="292738DD" w14:textId="77777777" w:rsidR="000A627D" w:rsidRDefault="00000000">
      <w:pPr>
        <w:pStyle w:val="BodyText"/>
      </w:pPr>
      <w:r>
        <w:t>JavaScript</w:t>
      </w:r>
    </w:p>
    <w:p w14:paraId="60BD4E53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studentSchema</w:t>
      </w:r>
      <w:proofErr w:type="spellEnd"/>
      <w:r>
        <w:rPr>
          <w:rStyle w:val="SourceText"/>
          <w:color w:val="2A6099"/>
        </w:rPr>
        <w:t xml:space="preserve"> = {</w:t>
      </w:r>
    </w:p>
    <w:p w14:paraId="5972B066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_id: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String, required: true }, // Using String for simplicity</w:t>
      </w:r>
    </w:p>
    <w:p w14:paraId="1FE628A0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name: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String, required: true },</w:t>
      </w:r>
    </w:p>
    <w:p w14:paraId="5BB1475B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age: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Number, min: 0 },</w:t>
      </w:r>
    </w:p>
    <w:p w14:paraId="3B0B67F8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grades: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Array, of: Number },</w:t>
      </w:r>
    </w:p>
    <w:p w14:paraId="3FA05CE0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courses: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Array, of: String }</w:t>
      </w:r>
    </w:p>
    <w:p w14:paraId="0617D7AB" w14:textId="77777777" w:rsidR="000A627D" w:rsidRDefault="00000000">
      <w:pPr>
        <w:pStyle w:val="PreformattedText"/>
      </w:pPr>
      <w:r>
        <w:rPr>
          <w:rStyle w:val="SourceText"/>
          <w:color w:val="2A6099"/>
        </w:rPr>
        <w:t>};</w:t>
      </w:r>
    </w:p>
    <w:p w14:paraId="5BB969E0" w14:textId="77777777" w:rsidR="000A627D" w:rsidRDefault="000A627D">
      <w:pPr>
        <w:pStyle w:val="PreformattedText"/>
        <w:rPr>
          <w:color w:val="2A6099"/>
        </w:rPr>
      </w:pPr>
    </w:p>
    <w:p w14:paraId="731F9D66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courseSchema</w:t>
      </w:r>
      <w:proofErr w:type="spellEnd"/>
      <w:r>
        <w:rPr>
          <w:rStyle w:val="SourceText"/>
          <w:color w:val="2A6099"/>
        </w:rPr>
        <w:t xml:space="preserve"> = {</w:t>
      </w:r>
    </w:p>
    <w:p w14:paraId="1EE648E5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_id: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String, required: true },</w:t>
      </w:r>
    </w:p>
    <w:p w14:paraId="03872FF8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name: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String, required: true },</w:t>
      </w:r>
    </w:p>
    <w:p w14:paraId="7447E81A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description: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String },</w:t>
      </w:r>
    </w:p>
    <w:p w14:paraId="05A01154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instructor: </w:t>
      </w:r>
      <w:proofErr w:type="gramStart"/>
      <w:r>
        <w:rPr>
          <w:rStyle w:val="SourceText"/>
          <w:color w:val="2A6099"/>
        </w:rPr>
        <w:t>{ type</w:t>
      </w:r>
      <w:proofErr w:type="gramEnd"/>
      <w:r>
        <w:rPr>
          <w:rStyle w:val="SourceText"/>
          <w:color w:val="2A6099"/>
        </w:rPr>
        <w:t>: String }</w:t>
      </w:r>
    </w:p>
    <w:p w14:paraId="68C57BEF" w14:textId="77777777" w:rsidR="000A627D" w:rsidRDefault="00000000">
      <w:pPr>
        <w:pStyle w:val="PreformattedText"/>
        <w:spacing w:after="283"/>
      </w:pPr>
      <w:r>
        <w:rPr>
          <w:rStyle w:val="SourceText"/>
          <w:color w:val="2A6099"/>
        </w:rPr>
        <w:t>};</w:t>
      </w:r>
    </w:p>
    <w:p w14:paraId="7B307768" w14:textId="77777777" w:rsidR="000A627D" w:rsidRDefault="00000000">
      <w:pPr>
        <w:pStyle w:val="BodyText"/>
      </w:pPr>
      <w:r>
        <w:rPr>
          <w:rStyle w:val="Strong"/>
        </w:rPr>
        <w:t>3. Connect to MongoDB</w:t>
      </w:r>
    </w:p>
    <w:p w14:paraId="0D61CD17" w14:textId="77777777" w:rsidR="000A627D" w:rsidRDefault="00000000">
      <w:pPr>
        <w:pStyle w:val="BodyText"/>
      </w:pPr>
      <w:r>
        <w:t>JavaScript</w:t>
      </w:r>
    </w:p>
    <w:p w14:paraId="7C05AC04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gramStart"/>
      <w:r>
        <w:rPr>
          <w:rStyle w:val="SourceText"/>
          <w:color w:val="2A6099"/>
        </w:rPr>
        <w:t xml:space="preserve">{ </w:t>
      </w:r>
      <w:proofErr w:type="spellStart"/>
      <w:r>
        <w:rPr>
          <w:rStyle w:val="SourceText"/>
          <w:color w:val="2A6099"/>
        </w:rPr>
        <w:t>MongoClient</w:t>
      </w:r>
      <w:proofErr w:type="spellEnd"/>
      <w:proofErr w:type="gramEnd"/>
      <w:r>
        <w:rPr>
          <w:rStyle w:val="SourceText"/>
          <w:color w:val="2A6099"/>
        </w:rPr>
        <w:t xml:space="preserve"> } = require('</w:t>
      </w:r>
      <w:proofErr w:type="spellStart"/>
      <w:r>
        <w:rPr>
          <w:rStyle w:val="SourceText"/>
          <w:color w:val="2A6099"/>
        </w:rPr>
        <w:t>mongodb</w:t>
      </w:r>
      <w:proofErr w:type="spellEnd"/>
      <w:r>
        <w:rPr>
          <w:rStyle w:val="SourceText"/>
          <w:color w:val="2A6099"/>
        </w:rPr>
        <w:t>');</w:t>
      </w:r>
    </w:p>
    <w:p w14:paraId="00A50C4B" w14:textId="77777777" w:rsidR="000A627D" w:rsidRDefault="000A627D">
      <w:pPr>
        <w:pStyle w:val="PreformattedText"/>
        <w:rPr>
          <w:color w:val="2A6099"/>
        </w:rPr>
      </w:pPr>
    </w:p>
    <w:p w14:paraId="56D55005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uri</w:t>
      </w:r>
      <w:proofErr w:type="spellEnd"/>
      <w:r>
        <w:rPr>
          <w:rStyle w:val="SourceText"/>
          <w:color w:val="2A6099"/>
        </w:rPr>
        <w:t xml:space="preserve"> = "</w:t>
      </w:r>
      <w:proofErr w:type="spellStart"/>
      <w:r>
        <w:rPr>
          <w:rStyle w:val="SourceText"/>
          <w:color w:val="2A6099"/>
        </w:rPr>
        <w:t>mongodb</w:t>
      </w:r>
      <w:proofErr w:type="spellEnd"/>
      <w:r>
        <w:rPr>
          <w:rStyle w:val="SourceText"/>
          <w:color w:val="2A6099"/>
        </w:rPr>
        <w:t>://localhost:27017/"; // Replace with your connection string</w:t>
      </w:r>
    </w:p>
    <w:p w14:paraId="506BA130" w14:textId="77777777" w:rsidR="000A627D" w:rsidRDefault="000A627D">
      <w:pPr>
        <w:pStyle w:val="PreformattedText"/>
        <w:rPr>
          <w:color w:val="2A6099"/>
        </w:rPr>
      </w:pPr>
    </w:p>
    <w:p w14:paraId="4C139DC8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client = new </w:t>
      </w:r>
      <w:proofErr w:type="spellStart"/>
      <w:r>
        <w:rPr>
          <w:rStyle w:val="SourceText"/>
          <w:color w:val="2A6099"/>
        </w:rPr>
        <w:t>MongoClient</w:t>
      </w:r>
      <w:proofErr w:type="spellEnd"/>
      <w:r>
        <w:rPr>
          <w:rStyle w:val="SourceText"/>
          <w:color w:val="2A6099"/>
        </w:rPr>
        <w:t>(</w:t>
      </w:r>
      <w:proofErr w:type="spellStart"/>
      <w:r>
        <w:rPr>
          <w:rStyle w:val="SourceText"/>
          <w:color w:val="2A6099"/>
        </w:rPr>
        <w:t>uri</w:t>
      </w:r>
      <w:proofErr w:type="spellEnd"/>
      <w:r>
        <w:rPr>
          <w:rStyle w:val="SourceText"/>
          <w:color w:val="2A6099"/>
        </w:rPr>
        <w:t>);</w:t>
      </w:r>
    </w:p>
    <w:p w14:paraId="2798D85A" w14:textId="77777777" w:rsidR="000A627D" w:rsidRDefault="000A627D">
      <w:pPr>
        <w:pStyle w:val="PreformattedText"/>
        <w:rPr>
          <w:color w:val="2A6099"/>
        </w:rPr>
      </w:pPr>
    </w:p>
    <w:p w14:paraId="2DB0AE3E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async function </w:t>
      </w:r>
      <w:proofErr w:type="gramStart"/>
      <w:r>
        <w:rPr>
          <w:rStyle w:val="SourceText"/>
          <w:color w:val="2A6099"/>
        </w:rPr>
        <w:t>run(</w:t>
      </w:r>
      <w:proofErr w:type="gramEnd"/>
      <w:r>
        <w:rPr>
          <w:rStyle w:val="SourceText"/>
          <w:color w:val="2A6099"/>
        </w:rPr>
        <w:t>) {</w:t>
      </w:r>
    </w:p>
    <w:p w14:paraId="6E19472E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try {</w:t>
      </w:r>
    </w:p>
    <w:p w14:paraId="5ACC9490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  await </w:t>
      </w:r>
      <w:proofErr w:type="spellStart"/>
      <w:proofErr w:type="gramStart"/>
      <w:r>
        <w:rPr>
          <w:rStyle w:val="SourceText"/>
          <w:color w:val="2A6099"/>
        </w:rPr>
        <w:t>client.connect</w:t>
      </w:r>
      <w:proofErr w:type="spellEnd"/>
      <w:proofErr w:type="gramEnd"/>
      <w:r>
        <w:rPr>
          <w:rStyle w:val="SourceText"/>
          <w:color w:val="2A6099"/>
        </w:rPr>
        <w:t>();</w:t>
      </w:r>
    </w:p>
    <w:p w14:paraId="756C4508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  </w:t>
      </w:r>
      <w:proofErr w:type="gramStart"/>
      <w:r>
        <w:rPr>
          <w:rStyle w:val="SourceText"/>
          <w:color w:val="2A6099"/>
        </w:rPr>
        <w:t>console.log(</w:t>
      </w:r>
      <w:proofErr w:type="gramEnd"/>
      <w:r>
        <w:rPr>
          <w:rStyle w:val="SourceText"/>
          <w:color w:val="2A6099"/>
        </w:rPr>
        <w:t>'Connected to MongoDB');</w:t>
      </w:r>
    </w:p>
    <w:p w14:paraId="55A13340" w14:textId="77777777" w:rsidR="000A627D" w:rsidRDefault="000A627D">
      <w:pPr>
        <w:pStyle w:val="PreformattedText"/>
        <w:rPr>
          <w:color w:val="2A6099"/>
        </w:rPr>
      </w:pPr>
    </w:p>
    <w:p w14:paraId="2437F518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  // ... your database operations here ...</w:t>
      </w:r>
    </w:p>
    <w:p w14:paraId="11C26134" w14:textId="77777777" w:rsidR="000A627D" w:rsidRDefault="000A627D">
      <w:pPr>
        <w:pStyle w:val="PreformattedText"/>
        <w:rPr>
          <w:color w:val="2A6099"/>
        </w:rPr>
      </w:pPr>
    </w:p>
    <w:p w14:paraId="6917C64E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} finally {</w:t>
      </w:r>
    </w:p>
    <w:p w14:paraId="501F83F0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  // Ensures that the client will close when you finish/error</w:t>
      </w:r>
    </w:p>
    <w:p w14:paraId="641573B7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  await </w:t>
      </w:r>
      <w:proofErr w:type="spellStart"/>
      <w:proofErr w:type="gramStart"/>
      <w:r>
        <w:rPr>
          <w:rStyle w:val="SourceText"/>
          <w:color w:val="2A6099"/>
        </w:rPr>
        <w:t>client.close</w:t>
      </w:r>
      <w:proofErr w:type="spellEnd"/>
      <w:proofErr w:type="gramEnd"/>
      <w:r>
        <w:rPr>
          <w:rStyle w:val="SourceText"/>
          <w:color w:val="2A6099"/>
        </w:rPr>
        <w:t>();</w:t>
      </w:r>
    </w:p>
    <w:p w14:paraId="2605120B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}</w:t>
      </w:r>
    </w:p>
    <w:p w14:paraId="2B91EC51" w14:textId="77777777" w:rsidR="000A627D" w:rsidRDefault="00000000">
      <w:pPr>
        <w:pStyle w:val="PreformattedText"/>
      </w:pPr>
      <w:r>
        <w:rPr>
          <w:rStyle w:val="SourceText"/>
          <w:color w:val="2A6099"/>
        </w:rPr>
        <w:t>}</w:t>
      </w:r>
    </w:p>
    <w:p w14:paraId="18239B5F" w14:textId="77777777" w:rsidR="000A627D" w:rsidRDefault="000A627D">
      <w:pPr>
        <w:pStyle w:val="PreformattedText"/>
        <w:rPr>
          <w:color w:val="2A6099"/>
        </w:rPr>
      </w:pPr>
    </w:p>
    <w:p w14:paraId="290C4AFA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r>
        <w:rPr>
          <w:rStyle w:val="SourceText"/>
          <w:color w:val="2A6099"/>
        </w:rPr>
        <w:t>run(</w:t>
      </w:r>
      <w:proofErr w:type="gramStart"/>
      <w:r>
        <w:rPr>
          <w:rStyle w:val="SourceText"/>
          <w:color w:val="2A6099"/>
        </w:rPr>
        <w:t>).catch</w:t>
      </w:r>
      <w:proofErr w:type="gramEnd"/>
      <w:r>
        <w:rPr>
          <w:rStyle w:val="SourceText"/>
          <w:color w:val="2A6099"/>
        </w:rPr>
        <w:t>(</w:t>
      </w:r>
      <w:proofErr w:type="spellStart"/>
      <w:r>
        <w:rPr>
          <w:rStyle w:val="SourceText"/>
          <w:color w:val="2A6099"/>
        </w:rPr>
        <w:t>console.dir</w:t>
      </w:r>
      <w:proofErr w:type="spellEnd"/>
      <w:r>
        <w:rPr>
          <w:rStyle w:val="SourceText"/>
          <w:color w:val="2A6099"/>
        </w:rPr>
        <w:t>);</w:t>
      </w:r>
    </w:p>
    <w:p w14:paraId="57A52CE4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r>
        <w:rPr>
          <w:noProof/>
        </w:rPr>
        <w:drawing>
          <wp:inline distT="0" distB="0" distL="114300" distR="114300" wp14:anchorId="09512EFD" wp14:editId="0A8463E0">
            <wp:extent cx="28860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F905" w14:textId="77777777" w:rsidR="000A627D" w:rsidRDefault="000A627D">
      <w:pPr>
        <w:pStyle w:val="BodyText"/>
        <w:rPr>
          <w:rStyle w:val="Strong"/>
        </w:rPr>
      </w:pPr>
    </w:p>
    <w:p w14:paraId="0AD93EFD" w14:textId="77777777" w:rsidR="000A627D" w:rsidRDefault="00000000">
      <w:pPr>
        <w:pStyle w:val="BodyText"/>
      </w:pPr>
      <w:r>
        <w:rPr>
          <w:rStyle w:val="Strong"/>
        </w:rPr>
        <w:t>4. Create Collections</w:t>
      </w:r>
    </w:p>
    <w:p w14:paraId="4B52214A" w14:textId="77777777" w:rsidR="000A627D" w:rsidRDefault="00000000">
      <w:pPr>
        <w:pStyle w:val="BodyText"/>
      </w:pPr>
      <w:r>
        <w:t>JavaScript</w:t>
      </w:r>
    </w:p>
    <w:p w14:paraId="28D3E242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db</w:t>
      </w:r>
      <w:proofErr w:type="spellEnd"/>
      <w:r>
        <w:rPr>
          <w:rStyle w:val="SourceText"/>
          <w:color w:val="2A6099"/>
        </w:rPr>
        <w:t xml:space="preserve"> = </w:t>
      </w:r>
      <w:proofErr w:type="spellStart"/>
      <w:r>
        <w:rPr>
          <w:rStyle w:val="SourceText"/>
          <w:color w:val="2A6099"/>
        </w:rPr>
        <w:t>client.db</w:t>
      </w:r>
      <w:proofErr w:type="spellEnd"/>
      <w:r>
        <w:rPr>
          <w:rStyle w:val="SourceText"/>
          <w:color w:val="2A6099"/>
        </w:rPr>
        <w:t>('</w:t>
      </w:r>
      <w:proofErr w:type="spellStart"/>
      <w:r>
        <w:rPr>
          <w:rStyle w:val="SourceText"/>
          <w:color w:val="2A6099"/>
        </w:rPr>
        <w:t>your_database_name</w:t>
      </w:r>
      <w:proofErr w:type="spellEnd"/>
      <w:r>
        <w:rPr>
          <w:rStyle w:val="SourceText"/>
          <w:color w:val="2A6099"/>
        </w:rPr>
        <w:t xml:space="preserve">'); </w:t>
      </w:r>
    </w:p>
    <w:p w14:paraId="639BD7AA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studentsCollection</w:t>
      </w:r>
      <w:proofErr w:type="spellEnd"/>
      <w:r>
        <w:rPr>
          <w:rStyle w:val="SourceText"/>
          <w:color w:val="2A6099"/>
        </w:rPr>
        <w:t xml:space="preserve"> = </w:t>
      </w:r>
      <w:proofErr w:type="spellStart"/>
      <w:proofErr w:type="gramStart"/>
      <w:r>
        <w:rPr>
          <w:rStyle w:val="SourceText"/>
          <w:color w:val="2A6099"/>
        </w:rPr>
        <w:t>db.collection</w:t>
      </w:r>
      <w:proofErr w:type="spellEnd"/>
      <w:proofErr w:type="gramEnd"/>
      <w:r>
        <w:rPr>
          <w:rStyle w:val="SourceText"/>
          <w:color w:val="2A6099"/>
        </w:rPr>
        <w:t>('students');</w:t>
      </w:r>
    </w:p>
    <w:p w14:paraId="6CAD7EDB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coursesCollection</w:t>
      </w:r>
      <w:proofErr w:type="spellEnd"/>
      <w:r>
        <w:rPr>
          <w:rStyle w:val="SourceText"/>
          <w:color w:val="2A6099"/>
        </w:rPr>
        <w:t xml:space="preserve"> = </w:t>
      </w:r>
      <w:proofErr w:type="spellStart"/>
      <w:proofErr w:type="gramStart"/>
      <w:r>
        <w:rPr>
          <w:rStyle w:val="SourceText"/>
          <w:color w:val="2A6099"/>
        </w:rPr>
        <w:t>db.collection</w:t>
      </w:r>
      <w:proofErr w:type="spellEnd"/>
      <w:proofErr w:type="gramEnd"/>
      <w:r>
        <w:rPr>
          <w:rStyle w:val="SourceText"/>
          <w:color w:val="2A6099"/>
        </w:rPr>
        <w:t>('courses');</w:t>
      </w:r>
    </w:p>
    <w:p w14:paraId="56E87930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r>
        <w:rPr>
          <w:noProof/>
        </w:rPr>
        <w:drawing>
          <wp:inline distT="0" distB="0" distL="114300" distR="114300" wp14:anchorId="13F83230" wp14:editId="33AA1C8D">
            <wp:extent cx="6611620" cy="4169410"/>
            <wp:effectExtent l="0" t="0" r="177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1A5A" w14:textId="77777777" w:rsidR="000A627D" w:rsidRDefault="00000000">
      <w:pPr>
        <w:pStyle w:val="BodyText"/>
      </w:pPr>
      <w:r>
        <w:rPr>
          <w:rStyle w:val="Strong"/>
        </w:rPr>
        <w:t>5. Insert Data</w:t>
      </w:r>
    </w:p>
    <w:p w14:paraId="13C5C876" w14:textId="77777777" w:rsidR="000A627D" w:rsidRDefault="00000000">
      <w:pPr>
        <w:pStyle w:val="BodyText"/>
      </w:pPr>
      <w:r>
        <w:t>JavaScript</w:t>
      </w:r>
    </w:p>
    <w:p w14:paraId="25A82193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newStudent</w:t>
      </w:r>
      <w:proofErr w:type="spellEnd"/>
      <w:r>
        <w:rPr>
          <w:rStyle w:val="SourceText"/>
          <w:color w:val="2A6099"/>
        </w:rPr>
        <w:t xml:space="preserve"> = {</w:t>
      </w:r>
    </w:p>
    <w:p w14:paraId="3E1CBB8D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_id: '1',</w:t>
      </w:r>
    </w:p>
    <w:p w14:paraId="6F53DE12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name: 'John Doe',</w:t>
      </w:r>
    </w:p>
    <w:p w14:paraId="7F7B4E2C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age: 20,</w:t>
      </w:r>
    </w:p>
    <w:p w14:paraId="3872F515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grades: [90, 85, 92],</w:t>
      </w:r>
    </w:p>
    <w:p w14:paraId="2D30ED4A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courses: ['Math', 'Science', 'History']</w:t>
      </w:r>
    </w:p>
    <w:p w14:paraId="490BEE5F" w14:textId="77777777" w:rsidR="000A627D" w:rsidRDefault="00000000">
      <w:pPr>
        <w:pStyle w:val="PreformattedText"/>
      </w:pPr>
      <w:r>
        <w:rPr>
          <w:rStyle w:val="SourceText"/>
          <w:color w:val="2A6099"/>
        </w:rPr>
        <w:t>};</w:t>
      </w:r>
    </w:p>
    <w:p w14:paraId="69C49F15" w14:textId="77777777" w:rsidR="000A627D" w:rsidRDefault="000A627D">
      <w:pPr>
        <w:pStyle w:val="PreformattedText"/>
        <w:rPr>
          <w:color w:val="2A6099"/>
        </w:rPr>
      </w:pPr>
    </w:p>
    <w:p w14:paraId="3717CA09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result = await </w:t>
      </w:r>
      <w:proofErr w:type="spellStart"/>
      <w:r>
        <w:rPr>
          <w:rStyle w:val="SourceText"/>
          <w:color w:val="2A6099"/>
        </w:rPr>
        <w:t>studentsCollection.insertOne</w:t>
      </w:r>
      <w:proofErr w:type="spellEnd"/>
      <w:r>
        <w:rPr>
          <w:rStyle w:val="SourceText"/>
          <w:color w:val="2A6099"/>
        </w:rPr>
        <w:t>(</w:t>
      </w:r>
      <w:proofErr w:type="spellStart"/>
      <w:r>
        <w:rPr>
          <w:rStyle w:val="SourceText"/>
          <w:color w:val="2A6099"/>
        </w:rPr>
        <w:t>newStudent</w:t>
      </w:r>
      <w:proofErr w:type="spellEnd"/>
      <w:r>
        <w:rPr>
          <w:rStyle w:val="SourceText"/>
          <w:color w:val="2A6099"/>
        </w:rPr>
        <w:t>);</w:t>
      </w:r>
    </w:p>
    <w:p w14:paraId="26AE9A35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proofErr w:type="gramStart"/>
      <w:r>
        <w:rPr>
          <w:rStyle w:val="SourceText"/>
          <w:color w:val="2A6099"/>
        </w:rPr>
        <w:t>console.log(</w:t>
      </w:r>
      <w:proofErr w:type="gramEnd"/>
      <w:r>
        <w:rPr>
          <w:rStyle w:val="SourceText"/>
          <w:color w:val="2A6099"/>
        </w:rPr>
        <w:t>'Inserted Document:', result);</w:t>
      </w:r>
    </w:p>
    <w:p w14:paraId="135E9C0D" w14:textId="77777777" w:rsidR="000A627D" w:rsidRDefault="00000000">
      <w:pPr>
        <w:pStyle w:val="PreformattedText"/>
        <w:spacing w:after="283"/>
      </w:pPr>
      <w:r>
        <w:rPr>
          <w:noProof/>
        </w:rPr>
        <w:drawing>
          <wp:inline distT="0" distB="0" distL="114300" distR="114300" wp14:anchorId="20162125" wp14:editId="0C024CB4">
            <wp:extent cx="446722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6C6D" w14:textId="77777777" w:rsidR="000A627D" w:rsidRDefault="000A627D">
      <w:pPr>
        <w:pStyle w:val="PreformattedText"/>
        <w:spacing w:after="283"/>
      </w:pPr>
    </w:p>
    <w:p w14:paraId="126D52F0" w14:textId="77777777" w:rsidR="000A627D" w:rsidRDefault="00000000">
      <w:pPr>
        <w:pStyle w:val="BodyText"/>
      </w:pPr>
      <w:r>
        <w:rPr>
          <w:rStyle w:val="Strong"/>
        </w:rPr>
        <w:lastRenderedPageBreak/>
        <w:t>6. Read Data</w:t>
      </w:r>
    </w:p>
    <w:p w14:paraId="071383A7" w14:textId="77777777" w:rsidR="000A627D" w:rsidRDefault="00000000">
      <w:pPr>
        <w:pStyle w:val="BodyText"/>
      </w:pPr>
      <w:r>
        <w:t>JavaScript</w:t>
      </w:r>
    </w:p>
    <w:p w14:paraId="12AE5591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query = </w:t>
      </w:r>
      <w:proofErr w:type="gramStart"/>
      <w:r>
        <w:rPr>
          <w:rStyle w:val="SourceText"/>
          <w:color w:val="2A6099"/>
        </w:rPr>
        <w:t>{ age</w:t>
      </w:r>
      <w:proofErr w:type="gramEnd"/>
      <w:r>
        <w:rPr>
          <w:rStyle w:val="SourceText"/>
          <w:color w:val="2A6099"/>
        </w:rPr>
        <w:t>: { $</w:t>
      </w:r>
      <w:proofErr w:type="spellStart"/>
      <w:r>
        <w:rPr>
          <w:rStyle w:val="SourceText"/>
          <w:color w:val="2A6099"/>
        </w:rPr>
        <w:t>gte</w:t>
      </w:r>
      <w:proofErr w:type="spellEnd"/>
      <w:r>
        <w:rPr>
          <w:rStyle w:val="SourceText"/>
          <w:color w:val="2A6099"/>
        </w:rPr>
        <w:t xml:space="preserve">: 20 } }; </w:t>
      </w:r>
    </w:p>
    <w:p w14:paraId="4515627C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cursor = </w:t>
      </w:r>
      <w:proofErr w:type="spellStart"/>
      <w:r>
        <w:rPr>
          <w:rStyle w:val="SourceText"/>
          <w:color w:val="2A6099"/>
        </w:rPr>
        <w:t>studentsCollection.find</w:t>
      </w:r>
      <w:proofErr w:type="spellEnd"/>
      <w:r>
        <w:rPr>
          <w:rStyle w:val="SourceText"/>
          <w:color w:val="2A6099"/>
        </w:rPr>
        <w:t>(query);</w:t>
      </w:r>
    </w:p>
    <w:p w14:paraId="606FFB79" w14:textId="77777777" w:rsidR="000A627D" w:rsidRDefault="000A627D">
      <w:pPr>
        <w:pStyle w:val="PreformattedText"/>
        <w:rPr>
          <w:color w:val="2A6099"/>
        </w:rPr>
      </w:pPr>
    </w:p>
    <w:p w14:paraId="430F3549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results = await </w:t>
      </w:r>
      <w:proofErr w:type="spellStart"/>
      <w:proofErr w:type="gramStart"/>
      <w:r>
        <w:rPr>
          <w:rStyle w:val="SourceText"/>
          <w:color w:val="2A6099"/>
        </w:rPr>
        <w:t>cursor.toArray</w:t>
      </w:r>
      <w:proofErr w:type="spellEnd"/>
      <w:proofErr w:type="gramEnd"/>
      <w:r>
        <w:rPr>
          <w:rStyle w:val="SourceText"/>
          <w:color w:val="2A6099"/>
        </w:rPr>
        <w:t>();</w:t>
      </w:r>
    </w:p>
    <w:p w14:paraId="397C13AD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proofErr w:type="gramStart"/>
      <w:r>
        <w:rPr>
          <w:rStyle w:val="SourceText"/>
          <w:color w:val="2A6099"/>
        </w:rPr>
        <w:t>console.log(</w:t>
      </w:r>
      <w:proofErr w:type="gramEnd"/>
      <w:r>
        <w:rPr>
          <w:rStyle w:val="SourceText"/>
          <w:color w:val="2A6099"/>
        </w:rPr>
        <w:t>'Found Documents:', results);</w:t>
      </w:r>
    </w:p>
    <w:p w14:paraId="680BABBD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r>
        <w:rPr>
          <w:noProof/>
        </w:rPr>
        <w:drawing>
          <wp:inline distT="0" distB="0" distL="114300" distR="114300" wp14:anchorId="4F455B13" wp14:editId="32C3BEE5">
            <wp:extent cx="36290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4DF9" w14:textId="77777777" w:rsidR="000A627D" w:rsidRDefault="00000000">
      <w:pPr>
        <w:pStyle w:val="BodyText"/>
      </w:pPr>
      <w:r>
        <w:rPr>
          <w:rStyle w:val="Strong"/>
        </w:rPr>
        <w:t>7. Update Data</w:t>
      </w:r>
    </w:p>
    <w:p w14:paraId="79641AE7" w14:textId="77777777" w:rsidR="000A627D" w:rsidRDefault="00000000">
      <w:pPr>
        <w:pStyle w:val="BodyText"/>
      </w:pPr>
      <w:r>
        <w:t>JavaScript</w:t>
      </w:r>
    </w:p>
    <w:p w14:paraId="1068FAC5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filter = </w:t>
      </w:r>
      <w:proofErr w:type="gramStart"/>
      <w:r>
        <w:rPr>
          <w:rStyle w:val="SourceText"/>
          <w:color w:val="2A6099"/>
        </w:rPr>
        <w:t>{ name</w:t>
      </w:r>
      <w:proofErr w:type="gramEnd"/>
      <w:r>
        <w:rPr>
          <w:rStyle w:val="SourceText"/>
          <w:color w:val="2A6099"/>
        </w:rPr>
        <w:t>: 'John Doe' };</w:t>
      </w:r>
    </w:p>
    <w:p w14:paraId="26690BF1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</w:t>
      </w:r>
      <w:proofErr w:type="spellStart"/>
      <w:r>
        <w:rPr>
          <w:rStyle w:val="SourceText"/>
          <w:color w:val="2A6099"/>
        </w:rPr>
        <w:t>updateDoc</w:t>
      </w:r>
      <w:proofErr w:type="spellEnd"/>
      <w:r>
        <w:rPr>
          <w:rStyle w:val="SourceText"/>
          <w:color w:val="2A6099"/>
        </w:rPr>
        <w:t xml:space="preserve"> = {</w:t>
      </w:r>
    </w:p>
    <w:p w14:paraId="26FBF51E" w14:textId="77777777" w:rsidR="000A627D" w:rsidRDefault="00000000">
      <w:pPr>
        <w:pStyle w:val="PreformattedText"/>
      </w:pPr>
      <w:r>
        <w:rPr>
          <w:rStyle w:val="SourceText"/>
          <w:color w:val="2A6099"/>
        </w:rPr>
        <w:t xml:space="preserve">  $set: </w:t>
      </w:r>
      <w:proofErr w:type="gramStart"/>
      <w:r>
        <w:rPr>
          <w:rStyle w:val="SourceText"/>
          <w:color w:val="2A6099"/>
        </w:rPr>
        <w:t>{ age</w:t>
      </w:r>
      <w:proofErr w:type="gramEnd"/>
      <w:r>
        <w:rPr>
          <w:rStyle w:val="SourceText"/>
          <w:color w:val="2A6099"/>
        </w:rPr>
        <w:t>: 21 }</w:t>
      </w:r>
    </w:p>
    <w:p w14:paraId="2AF74E33" w14:textId="77777777" w:rsidR="000A627D" w:rsidRDefault="00000000">
      <w:pPr>
        <w:pStyle w:val="PreformattedText"/>
      </w:pPr>
      <w:r>
        <w:rPr>
          <w:rStyle w:val="SourceText"/>
          <w:color w:val="2A6099"/>
        </w:rPr>
        <w:t>};</w:t>
      </w:r>
    </w:p>
    <w:p w14:paraId="6C7FCD3F" w14:textId="77777777" w:rsidR="000A627D" w:rsidRDefault="000A627D">
      <w:pPr>
        <w:pStyle w:val="PreformattedText"/>
        <w:rPr>
          <w:color w:val="2A6099"/>
        </w:rPr>
      </w:pPr>
    </w:p>
    <w:p w14:paraId="7DF1D81A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result = await </w:t>
      </w:r>
      <w:proofErr w:type="spellStart"/>
      <w:r>
        <w:rPr>
          <w:rStyle w:val="SourceText"/>
          <w:color w:val="2A6099"/>
        </w:rPr>
        <w:t>studentsCollection.updateOne</w:t>
      </w:r>
      <w:proofErr w:type="spellEnd"/>
      <w:r>
        <w:rPr>
          <w:rStyle w:val="SourceText"/>
          <w:color w:val="2A6099"/>
        </w:rPr>
        <w:t xml:space="preserve">(filter, </w:t>
      </w:r>
      <w:proofErr w:type="spellStart"/>
      <w:r>
        <w:rPr>
          <w:rStyle w:val="SourceText"/>
          <w:color w:val="2A6099"/>
        </w:rPr>
        <w:t>updateDoc</w:t>
      </w:r>
      <w:proofErr w:type="spellEnd"/>
      <w:r>
        <w:rPr>
          <w:rStyle w:val="SourceText"/>
          <w:color w:val="2A6099"/>
        </w:rPr>
        <w:t>);</w:t>
      </w:r>
    </w:p>
    <w:p w14:paraId="41FC6524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proofErr w:type="gramStart"/>
      <w:r>
        <w:rPr>
          <w:rStyle w:val="SourceText"/>
          <w:color w:val="2A6099"/>
        </w:rPr>
        <w:t>console.log(</w:t>
      </w:r>
      <w:proofErr w:type="gramEnd"/>
      <w:r>
        <w:rPr>
          <w:rStyle w:val="SourceText"/>
          <w:color w:val="2A6099"/>
        </w:rPr>
        <w:t>'Updated Document:', result);</w:t>
      </w:r>
    </w:p>
    <w:p w14:paraId="0AC0EE1F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r>
        <w:rPr>
          <w:noProof/>
        </w:rPr>
        <w:drawing>
          <wp:inline distT="0" distB="0" distL="114300" distR="114300" wp14:anchorId="1A7F2C9D" wp14:editId="1BDF3936">
            <wp:extent cx="29146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DF26" w14:textId="77777777" w:rsidR="000A627D" w:rsidRDefault="00000000">
      <w:pPr>
        <w:pStyle w:val="BodyText"/>
      </w:pPr>
      <w:r>
        <w:rPr>
          <w:rStyle w:val="Strong"/>
        </w:rPr>
        <w:t>8. Delete Data</w:t>
      </w:r>
    </w:p>
    <w:p w14:paraId="792C7E02" w14:textId="77777777" w:rsidR="000A627D" w:rsidRDefault="00000000">
      <w:pPr>
        <w:pStyle w:val="BodyText"/>
      </w:pPr>
      <w:r>
        <w:t>JavaScript</w:t>
      </w:r>
    </w:p>
    <w:p w14:paraId="3AEAFE53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query = </w:t>
      </w:r>
      <w:proofErr w:type="gramStart"/>
      <w:r>
        <w:rPr>
          <w:rStyle w:val="SourceText"/>
          <w:color w:val="2A6099"/>
        </w:rPr>
        <w:t>{ age</w:t>
      </w:r>
      <w:proofErr w:type="gramEnd"/>
      <w:r>
        <w:rPr>
          <w:rStyle w:val="SourceText"/>
          <w:color w:val="2A6099"/>
        </w:rPr>
        <w:t>: { $</w:t>
      </w:r>
      <w:proofErr w:type="spellStart"/>
      <w:r>
        <w:rPr>
          <w:rStyle w:val="SourceText"/>
          <w:color w:val="2A6099"/>
        </w:rPr>
        <w:t>lt</w:t>
      </w:r>
      <w:proofErr w:type="spellEnd"/>
      <w:r>
        <w:rPr>
          <w:rStyle w:val="SourceText"/>
          <w:color w:val="2A6099"/>
        </w:rPr>
        <w:t>: 18 } };</w:t>
      </w:r>
    </w:p>
    <w:p w14:paraId="642B89B2" w14:textId="77777777" w:rsidR="000A627D" w:rsidRDefault="00000000">
      <w:pPr>
        <w:pStyle w:val="PreformattedText"/>
      </w:pPr>
      <w:proofErr w:type="spellStart"/>
      <w:r>
        <w:rPr>
          <w:rStyle w:val="SourceText"/>
          <w:color w:val="2A6099"/>
        </w:rPr>
        <w:t>const</w:t>
      </w:r>
      <w:proofErr w:type="spellEnd"/>
      <w:r>
        <w:rPr>
          <w:rStyle w:val="SourceText"/>
          <w:color w:val="2A6099"/>
        </w:rPr>
        <w:t xml:space="preserve"> result = await </w:t>
      </w:r>
      <w:proofErr w:type="spellStart"/>
      <w:r>
        <w:rPr>
          <w:rStyle w:val="SourceText"/>
          <w:color w:val="2A6099"/>
        </w:rPr>
        <w:t>studentsCollection.deleteMany</w:t>
      </w:r>
      <w:proofErr w:type="spellEnd"/>
      <w:r>
        <w:rPr>
          <w:rStyle w:val="SourceText"/>
          <w:color w:val="2A6099"/>
        </w:rPr>
        <w:t>(query);</w:t>
      </w:r>
    </w:p>
    <w:p w14:paraId="754E5FCE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proofErr w:type="gramStart"/>
      <w:r>
        <w:rPr>
          <w:rStyle w:val="SourceText"/>
          <w:color w:val="2A6099"/>
        </w:rPr>
        <w:t>console.log(</w:t>
      </w:r>
      <w:proofErr w:type="gramEnd"/>
      <w:r>
        <w:rPr>
          <w:rStyle w:val="SourceText"/>
          <w:color w:val="2A6099"/>
        </w:rPr>
        <w:t>'Deleted Documents:', result);</w:t>
      </w:r>
    </w:p>
    <w:p w14:paraId="5ABE627D" w14:textId="77777777" w:rsidR="000A627D" w:rsidRDefault="00000000">
      <w:pPr>
        <w:pStyle w:val="PreformattedText"/>
        <w:spacing w:after="283"/>
        <w:rPr>
          <w:rStyle w:val="SourceText"/>
          <w:color w:val="2A6099"/>
        </w:rPr>
      </w:pPr>
      <w:r>
        <w:rPr>
          <w:noProof/>
        </w:rPr>
        <w:drawing>
          <wp:inline distT="0" distB="0" distL="114300" distR="114300" wp14:anchorId="5DA28C9B" wp14:editId="3FF8F4CB">
            <wp:extent cx="47434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2A9A" w14:textId="77777777" w:rsidR="000A627D" w:rsidRDefault="000A627D">
      <w:pPr>
        <w:pStyle w:val="PreformattedText"/>
        <w:spacing w:after="283"/>
        <w:rPr>
          <w:rStyle w:val="SourceText"/>
          <w:color w:val="2A6099"/>
        </w:rPr>
      </w:pPr>
    </w:p>
    <w:p w14:paraId="10D043F1" w14:textId="77777777" w:rsidR="000A627D" w:rsidRDefault="00000000">
      <w:pPr>
        <w:pStyle w:val="BodyText"/>
      </w:pPr>
      <w:r>
        <w:rPr>
          <w:rStyle w:val="Strong"/>
        </w:rPr>
        <w:lastRenderedPageBreak/>
        <w:t>9. Close Connection</w:t>
      </w:r>
    </w:p>
    <w:p w14:paraId="20CB40E8" w14:textId="77777777" w:rsidR="000A627D" w:rsidRDefault="00000000">
      <w:pPr>
        <w:pStyle w:val="BodyText"/>
        <w:numPr>
          <w:ilvl w:val="0"/>
          <w:numId w:val="2"/>
        </w:numPr>
      </w:pPr>
      <w:r>
        <w:t xml:space="preserve">The connection is closed automatically in the </w:t>
      </w:r>
      <w:r>
        <w:rPr>
          <w:rStyle w:val="SourceText"/>
          <w:color w:val="2A6099"/>
        </w:rPr>
        <w:t>finally</w:t>
      </w:r>
      <w:r>
        <w:t xml:space="preserve"> block. </w:t>
      </w:r>
    </w:p>
    <w:p w14:paraId="3085BB48" w14:textId="77777777" w:rsidR="000A627D" w:rsidRDefault="00000000">
      <w:pPr>
        <w:pStyle w:val="BodyText"/>
      </w:pPr>
      <w:r>
        <w:rPr>
          <w:rStyle w:val="Strong"/>
        </w:rPr>
        <w:t>Tools and Notes for Students</w:t>
      </w:r>
    </w:p>
    <w:p w14:paraId="156E7913" w14:textId="77777777" w:rsidR="000A627D" w:rsidRDefault="00000000">
      <w:pPr>
        <w:pStyle w:val="BodyText"/>
        <w:numPr>
          <w:ilvl w:val="0"/>
          <w:numId w:val="3"/>
        </w:numPr>
        <w:spacing w:after="0"/>
      </w:pPr>
      <w:r>
        <w:rPr>
          <w:rStyle w:val="Strong"/>
        </w:rPr>
        <w:t>MongoDB Compass:</w:t>
      </w:r>
      <w:r>
        <w:t xml:space="preserve"> Use the GUI for visualizing data and performing basic operations. </w:t>
      </w:r>
    </w:p>
    <w:p w14:paraId="4A277F0E" w14:textId="77777777" w:rsidR="000A627D" w:rsidRDefault="00000000">
      <w:pPr>
        <w:pStyle w:val="BodyText"/>
        <w:numPr>
          <w:ilvl w:val="0"/>
          <w:numId w:val="3"/>
        </w:numPr>
        <w:spacing w:after="0"/>
      </w:pPr>
      <w:r>
        <w:rPr>
          <w:rStyle w:val="Strong"/>
        </w:rPr>
        <w:t>Node.js REPL:</w:t>
      </w:r>
      <w:r>
        <w:t xml:space="preserve"> Use the interactive console to experiment with code snippets. </w:t>
      </w:r>
    </w:p>
    <w:p w14:paraId="68421BEB" w14:textId="77777777" w:rsidR="000A627D" w:rsidRDefault="00000000">
      <w:pPr>
        <w:pStyle w:val="BodyText"/>
        <w:numPr>
          <w:ilvl w:val="0"/>
          <w:numId w:val="3"/>
        </w:numPr>
        <w:spacing w:after="0"/>
      </w:pPr>
      <w:r>
        <w:rPr>
          <w:rStyle w:val="Strong"/>
        </w:rPr>
        <w:t>Focus on:</w:t>
      </w:r>
      <w:r>
        <w:t xml:space="preserve"> </w:t>
      </w:r>
    </w:p>
    <w:p w14:paraId="4B35EC6C" w14:textId="77777777" w:rsidR="000A627D" w:rsidRDefault="00000000">
      <w:pPr>
        <w:pStyle w:val="BodyText"/>
        <w:numPr>
          <w:ilvl w:val="1"/>
          <w:numId w:val="3"/>
        </w:numPr>
        <w:spacing w:after="0"/>
      </w:pPr>
      <w:r>
        <w:t xml:space="preserve">Data </w:t>
      </w:r>
      <w:proofErr w:type="spellStart"/>
      <w:r>
        <w:t>modeling</w:t>
      </w:r>
      <w:proofErr w:type="spellEnd"/>
      <w:r>
        <w:t xml:space="preserve"> principles. </w:t>
      </w:r>
    </w:p>
    <w:p w14:paraId="6EBBD435" w14:textId="77777777" w:rsidR="000A627D" w:rsidRDefault="00000000">
      <w:pPr>
        <w:pStyle w:val="BodyText"/>
        <w:numPr>
          <w:ilvl w:val="1"/>
          <w:numId w:val="3"/>
        </w:numPr>
        <w:spacing w:after="0"/>
      </w:pPr>
      <w:r>
        <w:t xml:space="preserve">CRUD operations. </w:t>
      </w:r>
    </w:p>
    <w:p w14:paraId="36C8E174" w14:textId="77777777" w:rsidR="000A627D" w:rsidRDefault="00000000">
      <w:pPr>
        <w:pStyle w:val="BodyText"/>
        <w:numPr>
          <w:ilvl w:val="1"/>
          <w:numId w:val="3"/>
        </w:numPr>
        <w:spacing w:after="0"/>
      </w:pPr>
      <w:r>
        <w:t xml:space="preserve">Basic query operators (e.g., </w:t>
      </w:r>
      <w:r>
        <w:rPr>
          <w:rStyle w:val="SourceText"/>
        </w:rPr>
        <w:t>$</w:t>
      </w:r>
      <w:proofErr w:type="spellStart"/>
      <w:r>
        <w:rPr>
          <w:rStyle w:val="SourceText"/>
        </w:rPr>
        <w:t>gt</w:t>
      </w:r>
      <w:proofErr w:type="spellEnd"/>
      <w:r>
        <w:t xml:space="preserve">, </w:t>
      </w:r>
      <w:r>
        <w:rPr>
          <w:rStyle w:val="SourceText"/>
        </w:rPr>
        <w:t>$</w:t>
      </w:r>
      <w:proofErr w:type="spellStart"/>
      <w:r>
        <w:rPr>
          <w:rStyle w:val="SourceText"/>
        </w:rPr>
        <w:t>lt</w:t>
      </w:r>
      <w:proofErr w:type="spellEnd"/>
      <w:r>
        <w:t xml:space="preserve">, </w:t>
      </w:r>
      <w:r>
        <w:rPr>
          <w:rStyle w:val="SourceText"/>
        </w:rPr>
        <w:t>$in</w:t>
      </w:r>
      <w:r>
        <w:t xml:space="preserve">, </w:t>
      </w:r>
      <w:r>
        <w:rPr>
          <w:rStyle w:val="SourceText"/>
        </w:rPr>
        <w:t>$regex</w:t>
      </w:r>
      <w:r>
        <w:t xml:space="preserve">). </w:t>
      </w:r>
    </w:p>
    <w:p w14:paraId="537DDDB4" w14:textId="77777777" w:rsidR="000A627D" w:rsidRDefault="00000000">
      <w:pPr>
        <w:pStyle w:val="BodyText"/>
        <w:numPr>
          <w:ilvl w:val="1"/>
          <w:numId w:val="3"/>
        </w:numPr>
        <w:spacing w:after="0"/>
      </w:pPr>
      <w:r>
        <w:t xml:space="preserve">Data validation and sanitation. </w:t>
      </w:r>
    </w:p>
    <w:p w14:paraId="1EAF35EF" w14:textId="77777777" w:rsidR="000A627D" w:rsidRDefault="000A627D">
      <w:pPr>
        <w:pStyle w:val="BodyText"/>
        <w:spacing w:after="0"/>
      </w:pPr>
    </w:p>
    <w:p w14:paraId="42B4C8BF" w14:textId="77777777" w:rsidR="000A627D" w:rsidRDefault="00000000">
      <w:pPr>
        <w:pStyle w:val="BodyText"/>
      </w:pPr>
      <w:r>
        <w:rPr>
          <w:rStyle w:val="Strong"/>
        </w:rPr>
        <w:t>Key Considerations</w:t>
      </w:r>
    </w:p>
    <w:p w14:paraId="2C8626B2" w14:textId="77777777" w:rsidR="000A627D" w:rsidRDefault="00000000">
      <w:pPr>
        <w:pStyle w:val="BodyText"/>
        <w:numPr>
          <w:ilvl w:val="0"/>
          <w:numId w:val="4"/>
        </w:numPr>
        <w:spacing w:after="0"/>
      </w:pPr>
      <w:r>
        <w:rPr>
          <w:rStyle w:val="Strong"/>
        </w:rPr>
        <w:t>Error Handling:</w:t>
      </w:r>
      <w:r>
        <w:t xml:space="preserve"> Implement proper error handling to catch potential issues (e.g., connection errors, invalid data). </w:t>
      </w:r>
    </w:p>
    <w:p w14:paraId="3187564D" w14:textId="77777777" w:rsidR="000A627D" w:rsidRDefault="00000000">
      <w:pPr>
        <w:pStyle w:val="BodyText"/>
        <w:numPr>
          <w:ilvl w:val="0"/>
          <w:numId w:val="4"/>
        </w:numPr>
        <w:spacing w:after="0"/>
      </w:pPr>
      <w:r>
        <w:rPr>
          <w:rStyle w:val="Strong"/>
        </w:rPr>
        <w:t>Asynchronous Operations:</w:t>
      </w:r>
      <w:r>
        <w:t xml:space="preserve"> Use </w:t>
      </w:r>
      <w:r>
        <w:rPr>
          <w:rStyle w:val="SourceText"/>
        </w:rPr>
        <w:t>async/await</w:t>
      </w:r>
      <w:r>
        <w:t xml:space="preserve"> or promises to handle asynchronous operations effectively. </w:t>
      </w:r>
    </w:p>
    <w:p w14:paraId="3006A76F" w14:textId="77777777" w:rsidR="000A627D" w:rsidRDefault="00000000">
      <w:pPr>
        <w:pStyle w:val="BodyText"/>
        <w:numPr>
          <w:ilvl w:val="0"/>
          <w:numId w:val="4"/>
        </w:numPr>
      </w:pPr>
      <w:r>
        <w:rPr>
          <w:rStyle w:val="Strong"/>
        </w:rPr>
        <w:t>Security:</w:t>
      </w:r>
      <w:r>
        <w:t xml:space="preserve"> Always use appropriate security measures (e.g., authentication, authorization) to protect your MongoDB data. </w:t>
      </w:r>
    </w:p>
    <w:p w14:paraId="0A52108A" w14:textId="77777777" w:rsidR="000A627D" w:rsidRDefault="000A627D">
      <w:pPr>
        <w:pStyle w:val="BodyText"/>
      </w:pPr>
    </w:p>
    <w:sectPr w:rsidR="000A627D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14273" w14:textId="77777777" w:rsidR="00D92F26" w:rsidRDefault="00D92F26" w:rsidP="00B96BB8">
      <w:r>
        <w:separator/>
      </w:r>
    </w:p>
  </w:endnote>
  <w:endnote w:type="continuationSeparator" w:id="0">
    <w:p w14:paraId="065123AE" w14:textId="77777777" w:rsidR="00D92F26" w:rsidRDefault="00D92F26" w:rsidP="00B9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altName w:val="SimSun"/>
    <w:charset w:val="86"/>
    <w:family w:val="auto"/>
    <w:pitch w:val="default"/>
  </w:font>
  <w:font w:name="Noto Sans Devanagari">
    <w:altName w:val="Segoe Print"/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Print"/>
    <w:charset w:val="02"/>
    <w:family w:val="auto"/>
    <w:pitch w:val="default"/>
  </w:font>
  <w:font w:name="Liberation Mono">
    <w:altName w:val="Courier New"/>
    <w:charset w:val="01"/>
    <w:family w:val="modern"/>
    <w:pitch w:val="default"/>
  </w:font>
  <w:font w:name="Noto Sans Mono CJK SC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4A227" w14:textId="77777777" w:rsidR="00D92F26" w:rsidRDefault="00D92F26" w:rsidP="00B96BB8">
      <w:r>
        <w:separator/>
      </w:r>
    </w:p>
  </w:footnote>
  <w:footnote w:type="continuationSeparator" w:id="0">
    <w:p w14:paraId="4FD84EA2" w14:textId="77777777" w:rsidR="00D92F26" w:rsidRDefault="00D92F26" w:rsidP="00B9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B85E6" w14:textId="77777777" w:rsidR="00B96BB8" w:rsidRDefault="00B96BB8">
    <w:pPr>
      <w:pStyle w:val="Header"/>
      <w:rPr>
        <w:lang w:val="en-US"/>
      </w:rPr>
    </w:pPr>
  </w:p>
  <w:p w14:paraId="192B80B3" w14:textId="63E23080" w:rsidR="00B96BB8" w:rsidRDefault="00B96BB8">
    <w:pPr>
      <w:pStyle w:val="Header"/>
      <w:rPr>
        <w:lang w:val="en-US"/>
      </w:rPr>
    </w:pPr>
    <w:r>
      <w:rPr>
        <w:lang w:val="en-US"/>
      </w:rPr>
      <w:t>Name: Kaustubh Rane</w:t>
    </w:r>
    <w:r>
      <w:rPr>
        <w:lang w:val="en-US"/>
      </w:rPr>
      <w:tab/>
    </w:r>
    <w:r>
      <w:rPr>
        <w:lang w:val="en-US"/>
      </w:rPr>
      <w:tab/>
      <w:t>Android Application Development</w:t>
    </w:r>
  </w:p>
  <w:p w14:paraId="05D97A0B" w14:textId="5113770B" w:rsidR="00B96BB8" w:rsidRPr="00B96BB8" w:rsidRDefault="00B96BB8">
    <w:pPr>
      <w:pStyle w:val="Header"/>
      <w:rPr>
        <w:lang w:val="en-US"/>
      </w:rPr>
    </w:pPr>
    <w:r>
      <w:rPr>
        <w:lang w:val="en-US"/>
      </w:rPr>
      <w:t>Roll No.: CS23037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358966987">
    <w:abstractNumId w:val="2"/>
  </w:num>
  <w:num w:numId="2" w16cid:durableId="962232164">
    <w:abstractNumId w:val="1"/>
  </w:num>
  <w:num w:numId="3" w16cid:durableId="530412565">
    <w:abstractNumId w:val="3"/>
  </w:num>
  <w:num w:numId="4" w16cid:durableId="189053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27D"/>
    <w:rsid w:val="000A627D"/>
    <w:rsid w:val="00AE416F"/>
    <w:rsid w:val="00B96BB8"/>
    <w:rsid w:val="00D92F26"/>
    <w:rsid w:val="48BE5AF8"/>
    <w:rsid w:val="4FB42FCF"/>
    <w:rsid w:val="525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08EB"/>
  <w15:docId w15:val="{DB82DF9D-EACA-4F08-86A3-0AB599C1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lang w:val="en-US" w:eastAsia="en-US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rsid w:val="00B96BB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B96BB8"/>
    <w:rPr>
      <w:rFonts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rsid w:val="00B96BB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B96BB8"/>
    <w:rPr>
      <w:rFonts w:cs="Mangal"/>
      <w:kern w:val="2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RDNC</dc:creator>
  <cp:lastModifiedBy>Administrator</cp:lastModifiedBy>
  <cp:revision>2</cp:revision>
  <dcterms:created xsi:type="dcterms:W3CDTF">2025-01-21T03:26:00Z</dcterms:created>
  <dcterms:modified xsi:type="dcterms:W3CDTF">2025-01-21T13:16:00Z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EE9666473F9640DDB709FEEBA63AB07E_13</vt:lpwstr>
  </property>
</Properties>
</file>